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FAHMIDA AKTER EPPA</w:t>
      </w:r>
    </w:p>
    <w:p>
      <w:r>
        <w:rPr>
          <w:b/>
        </w:rPr>
        <w:t>PROFESSIONAL SUMMARY</w:t>
      </w:r>
    </w:p>
    <w:p>
      <w:r>
        <w:t>Dispensary Manager with over 4 years’ experience in pharmacy practice across the UK and Bangladesh. Skilled in dispensing, inventory control, and patient counselling. Committed to safe, efficient service and regulatory compliance.</w:t>
      </w:r>
    </w:p>
    <w:p>
      <w:r>
        <w:rPr>
          <w:b/>
        </w:rPr>
        <w:t>WORK EXPERIENCE</w:t>
      </w:r>
    </w:p>
    <w:p>
      <w:r>
        <w:t>Dispensary Manager – Sutton Manor Pharmacy, Hull</w:t>
      </w:r>
    </w:p>
    <w:p>
      <w:r>
        <w:t>• Dispensed medications accurately and safely.</w:t>
        <w:br/>
        <w:t>• Managed inventory, reducing stock waste.</w:t>
        <w:br/>
        <w:t>• Supported medication reviews with pharmacists.</w:t>
        <w:br/>
        <w:t>• Counseled patients on medication use and precautions.</w:t>
      </w:r>
    </w:p>
    <w:p>
      <w:r>
        <w:t>Pharmacy Assistant – Mackenzie Pharmacy</w:t>
      </w:r>
    </w:p>
    <w:p>
      <w:r>
        <w:t>• Supported prescription preparation.</w:t>
        <w:br/>
        <w:t>• Maintained inventory records and supplies.</w:t>
        <w:br/>
        <w:t>• Delivered strong customer service.</w:t>
      </w:r>
    </w:p>
    <w:p>
      <w:r>
        <w:rPr>
          <w:b/>
        </w:rPr>
        <w:t>EDUCATION &amp; CERTIFICATION</w:t>
      </w:r>
    </w:p>
    <w:p>
      <w:r>
        <w:t>Level 2 Pharmacy Support Staff Course for Healthcare Assistants</w:t>
        <w:br/>
        <w:t>Certified Care Certificate – 28th June 2023</w:t>
        <w:br/>
        <w:t>Issued by Health Education England, Skills for Care, Skills for Health</w:t>
      </w:r>
    </w:p>
    <w:p>
      <w:r>
        <w:rPr>
          <w:b/>
        </w:rPr>
        <w:t>SKILLS &amp; LANGUAGES</w:t>
      </w:r>
    </w:p>
    <w:p>
      <w:r>
        <w:t>• Dispensing &amp; inventory management</w:t>
        <w:br/>
        <w:t>• UK pharmacy legislation</w:t>
        <w:br/>
        <w:t>• Patient counselling</w:t>
        <w:br/>
        <w:t>• Confidentiality &amp; teamwork</w:t>
        <w:br/>
        <w:t>Languages: English (Fluent), Bengali (Fluent), Hindi (Fluent), Urdu (Intermediate)</w:t>
      </w:r>
    </w:p>
    <w:p>
      <w:r>
        <w:rPr>
          <w:b/>
        </w:rPr>
        <w:t>CONTACT</w:t>
      </w:r>
    </w:p>
    <w:p>
      <w:r>
        <w:t>📍 4 Adderbury Grove, Hull, HU5 1AS</w:t>
        <w:br/>
        <w:t>📞 +44 7938 419889</w:t>
        <w:br/>
        <w:t>✉️ fahmidaepa09@gmail.com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