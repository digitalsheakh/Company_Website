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Sheakh Naimur Rahman Emon</w:t>
      </w:r>
    </w:p>
    <w:p>
      <w:r>
        <w:t>📞 +44 7938 419889</w:t>
        <w:br/>
        <w:t>📍 8 High Street, Shefford, SG17 5DG</w:t>
      </w:r>
    </w:p>
    <w:p>
      <w:pPr>
        <w:pStyle w:val="Heading1"/>
      </w:pPr>
      <w:r>
        <w:t>Personal Statement</w:t>
      </w:r>
    </w:p>
    <w:p>
      <w:r>
        <w:t>A caring, motivated, and reliable individual with a strong desire to work in the care sector. I bring hands-on experience from volunteering in health campaigns and providing personal care to a family member. Known for being compassionate, a good listener, and always willing to help others. I am now looking to begin a meaningful career in a care home environment where I can continue to support others and grow professionally.</w:t>
      </w:r>
    </w:p>
    <w:p>
      <w:pPr>
        <w:pStyle w:val="Heading1"/>
      </w:pPr>
      <w:r>
        <w:t>Skills</w:t>
      </w:r>
    </w:p>
    <w:p>
      <w:pPr>
        <w:pStyle w:val="ListBullet"/>
      </w:pPr>
      <w:r>
        <w:t>Excellent communication and listening skills</w:t>
      </w:r>
    </w:p>
    <w:p>
      <w:pPr>
        <w:pStyle w:val="ListBullet"/>
      </w:pPr>
      <w:r>
        <w:t>Patience and empathy</w:t>
      </w:r>
    </w:p>
    <w:p>
      <w:pPr>
        <w:pStyle w:val="ListBullet"/>
      </w:pPr>
      <w:r>
        <w:t>Ability to remain calm under pressure</w:t>
      </w:r>
    </w:p>
    <w:p>
      <w:pPr>
        <w:pStyle w:val="ListBullet"/>
      </w:pPr>
      <w:r>
        <w:t>Strong sense of responsibility and reliability</w:t>
      </w:r>
    </w:p>
    <w:p>
      <w:pPr>
        <w:pStyle w:val="ListBullet"/>
      </w:pPr>
      <w:r>
        <w:t>Teamwork and willingness to learn</w:t>
      </w:r>
    </w:p>
    <w:p>
      <w:pPr>
        <w:pStyle w:val="ListBullet"/>
      </w:pPr>
      <w:r>
        <w:t>Basic health and safety awareness</w:t>
      </w:r>
    </w:p>
    <w:p>
      <w:pPr>
        <w:pStyle w:val="ListBullet"/>
      </w:pPr>
      <w:r>
        <w:t>Experience with personal care and companionship</w:t>
      </w:r>
    </w:p>
    <w:p>
      <w:pPr>
        <w:pStyle w:val="Heading1"/>
      </w:pPr>
      <w:r>
        <w:t>Experience</w:t>
      </w:r>
    </w:p>
    <w:p>
      <w:pPr>
        <w:pStyle w:val="ListBullet"/>
      </w:pPr>
      <w:r>
        <w:t>Volunteer Care Assistant</w:t>
        <w:br/>
        <w:t>Private / Family-based – 2021 to 2022</w:t>
      </w:r>
    </w:p>
    <w:p>
      <w:r>
        <w:t>- Provided personal care and daily assistance to mother for one year</w:t>
        <w:br/>
        <w:t>- Helped with mobility, medication reminders, and emotional support</w:t>
        <w:br/>
        <w:t>- Maintained a clean and safe environment at home</w:t>
      </w:r>
    </w:p>
    <w:p>
      <w:pPr>
        <w:pStyle w:val="ListBullet"/>
      </w:pPr>
      <w:r>
        <w:t>COVID-19 Volunteer Support</w:t>
        <w:br/>
        <w:t>Community Based – 2020</w:t>
      </w:r>
    </w:p>
    <w:p>
      <w:r>
        <w:t>- Assisted vulnerable individuals during lockdowns with errands and check-ins</w:t>
        <w:br/>
        <w:t>- Offered emotional support to isolated individuals in the local community</w:t>
      </w:r>
    </w:p>
    <w:p>
      <w:pPr>
        <w:pStyle w:val="ListBullet"/>
      </w:pPr>
      <w:r>
        <w:t>Polio Vaccination Campaign Volunteer</w:t>
        <w:br/>
        <w:t>Health Campaign, Bangladesh – 2020</w:t>
      </w:r>
    </w:p>
    <w:p>
      <w:r>
        <w:t>- Participated in door-to-door awareness and support for polio vaccinations</w:t>
        <w:br/>
        <w:t>- Engaged with families, recorded data, and provided translation support where needed</w:t>
      </w:r>
    </w:p>
    <w:p>
      <w:pPr>
        <w:pStyle w:val="Heading1"/>
      </w:pPr>
      <w:r>
        <w:t>Education</w:t>
      </w:r>
    </w:p>
    <w:p>
      <w:r>
        <w:t>Higher Secondary Certificate – Science</w:t>
        <w:br/>
        <w:t>Passed in 2019, Bangladesh</w:t>
      </w:r>
    </w:p>
    <w:p>
      <w:pPr>
        <w:pStyle w:val="Heading1"/>
      </w:pPr>
      <w:r>
        <w:t>Hobbies and Interests</w:t>
      </w:r>
    </w:p>
    <w:p>
      <w:r>
        <w:t>I enjoy helping people in need, especially those who may feel isolated or vulnerable. I find joy in making someone’s day a little brighter.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