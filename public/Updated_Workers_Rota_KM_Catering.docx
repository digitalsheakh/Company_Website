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Workers Rota</w:t>
      </w:r>
    </w:p>
    <w:p>
      <w:r>
        <w:t>KM Catering Limited, Trading as Shefford Tandoori</w:t>
      </w:r>
    </w:p>
    <w:p>
      <w:r>
        <w:t>8 High Street, Shefford, SG17 5DG</w:t>
      </w:r>
    </w:p>
    <w:p>
      <w:r>
        <w:t>Director: Kamran Miah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Working Hours (Weekly)</w:t>
            </w:r>
          </w:p>
        </w:tc>
        <w:tc>
          <w:tcPr>
            <w:tcW w:type="dxa" w:w="2880"/>
          </w:tcPr>
          <w:p>
            <w:r>
              <w:t>Shift Details</w:t>
            </w:r>
          </w:p>
        </w:tc>
      </w:tr>
      <w:tr>
        <w:tc>
          <w:tcPr>
            <w:tcW w:type="dxa" w:w="2880"/>
          </w:tcPr>
          <w:p>
            <w:r>
              <w:t>Sheakh Naimur Rahman Emon</w:t>
            </w:r>
          </w:p>
        </w:tc>
        <w:tc>
          <w:tcPr>
            <w:tcW w:type="dxa" w:w="2880"/>
          </w:tcPr>
          <w:p>
            <w:r>
              <w:t>39 hours</w:t>
            </w:r>
          </w:p>
        </w:tc>
        <w:tc>
          <w:tcPr>
            <w:tcW w:type="dxa" w:w="2880"/>
          </w:tcPr>
          <w:p>
            <w:r>
              <w:t>Mon-Sat: 6 hours (4:30 PM - 10:30 PM), Sunday: 3 hours (4:30 PM - 7:30 PM)</w:t>
            </w:r>
          </w:p>
        </w:tc>
      </w:tr>
      <w:tr>
        <w:tc>
          <w:tcPr>
            <w:tcW w:type="dxa" w:w="2880"/>
          </w:tcPr>
          <w:p>
            <w:r>
              <w:t>Md Akther Hossan</w:t>
            </w:r>
          </w:p>
        </w:tc>
        <w:tc>
          <w:tcPr>
            <w:tcW w:type="dxa" w:w="2880"/>
          </w:tcPr>
          <w:p>
            <w:r>
              <w:t>37 hours</w:t>
            </w:r>
          </w:p>
        </w:tc>
        <w:tc>
          <w:tcPr>
            <w:tcW w:type="dxa" w:w="2880"/>
          </w:tcPr>
          <w:p>
            <w:r>
              <w:t>Mon-Sat: 6 hours (4:30 PM - 10:30 PM), Sunday: 1 hour (4:30 PM - 5:30 PM)</w:t>
            </w:r>
          </w:p>
        </w:tc>
      </w:tr>
      <w:tr>
        <w:tc>
          <w:tcPr>
            <w:tcW w:type="dxa" w:w="2880"/>
          </w:tcPr>
          <w:p>
            <w:r>
              <w:t>Md Monsurul Islam</w:t>
            </w:r>
          </w:p>
        </w:tc>
        <w:tc>
          <w:tcPr>
            <w:tcW w:type="dxa" w:w="2880"/>
          </w:tcPr>
          <w:p>
            <w:r>
              <w:t>39 hours</w:t>
            </w:r>
          </w:p>
        </w:tc>
        <w:tc>
          <w:tcPr>
            <w:tcW w:type="dxa" w:w="2880"/>
          </w:tcPr>
          <w:p>
            <w:r>
              <w:t>Mon-Sat: 6 hours (4:30 PM - 10:30 PM), Sunday: 3 hours (4:30 PM - 7:30 PM)</w:t>
            </w:r>
          </w:p>
        </w:tc>
      </w:tr>
      <w:tr>
        <w:tc>
          <w:tcPr>
            <w:tcW w:type="dxa" w:w="2880"/>
          </w:tcPr>
          <w:p>
            <w:r>
              <w:t>Foyzul Islam</w:t>
            </w:r>
          </w:p>
        </w:tc>
        <w:tc>
          <w:tcPr>
            <w:tcW w:type="dxa" w:w="2880"/>
          </w:tcPr>
          <w:p>
            <w:r>
              <w:t>37 hours</w:t>
            </w:r>
          </w:p>
        </w:tc>
        <w:tc>
          <w:tcPr>
            <w:tcW w:type="dxa" w:w="2880"/>
          </w:tcPr>
          <w:p>
            <w:r>
              <w:t>Mon-Sat: 6 hours (4:30 PM - 10:30 PM), Sunday: 1 hour (4:30 PM - 5:30 PM)</w:t>
            </w:r>
          </w:p>
        </w:tc>
      </w:tr>
      <w:tr>
        <w:tc>
          <w:tcPr>
            <w:tcW w:type="dxa" w:w="2880"/>
          </w:tcPr>
          <w:p>
            <w:r>
              <w:t>Rakin Md Absar Rahi</w:t>
            </w:r>
          </w:p>
        </w:tc>
        <w:tc>
          <w:tcPr>
            <w:tcW w:type="dxa" w:w="2880"/>
          </w:tcPr>
          <w:p>
            <w:r>
              <w:t>37.5 hours</w:t>
            </w:r>
          </w:p>
        </w:tc>
        <w:tc>
          <w:tcPr>
            <w:tcW w:type="dxa" w:w="2880"/>
          </w:tcPr>
          <w:p>
            <w:r>
              <w:t>Mon-Sat: 6 hours (4:30 PM - 10:30 PM), Sunday: 1.5 hours (4:30 PM - 6:00 PM)</w:t>
            </w:r>
          </w:p>
        </w:tc>
      </w:tr>
      <w:tr>
        <w:tc>
          <w:tcPr>
            <w:tcW w:type="dxa" w:w="2880"/>
          </w:tcPr>
          <w:p>
            <w:r>
              <w:t>Abdul Kadir Sumon</w:t>
            </w:r>
          </w:p>
        </w:tc>
        <w:tc>
          <w:tcPr>
            <w:tcW w:type="dxa" w:w="2880"/>
          </w:tcPr>
          <w:p>
            <w:r>
              <w:t>39 hours</w:t>
            </w:r>
          </w:p>
        </w:tc>
        <w:tc>
          <w:tcPr>
            <w:tcW w:type="dxa" w:w="2880"/>
          </w:tcPr>
          <w:p>
            <w:r>
              <w:t>Mon-Sat: 6 hours (4:30 PM - 10:30 PM), Sunday: 3 hours (4:30 PM - 7:30 PM)</w:t>
            </w:r>
          </w:p>
        </w:tc>
      </w:tr>
    </w:tbl>
    <w:p/>
    <w:p>
      <w:r>
        <w:t>Note: Each worker performs 6-hour shifts from Monday to Saturday (4:30 PM to 10:30 PM). On Sunday, additional hours are assigned individually to ensure the total weekly hours are met as follows:</w:t>
        <w:br/>
        <w:t>- 39 hours total: Sunday shift is 3 hours (4:30 PM - 7:30 PM)</w:t>
        <w:br/>
        <w:t>- 37 hours total: Sunday shift is 1 hour (4:30 PM - 5:30 PM)</w:t>
        <w:br/>
        <w:t>- 37.5 hours total: Sunday shift is 1.5 hours (4:30 PM - 6:00 PM)</w:t>
        <w:br/>
        <w:t>Paid Holiday: 4 weeks per year.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