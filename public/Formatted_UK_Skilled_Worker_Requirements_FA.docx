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UK Skilled Worker Visa Requirements for the Main Applicant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Document</w:t>
            </w:r>
          </w:p>
        </w:tc>
        <w:tc>
          <w:tcPr>
            <w:tcW w:type="dxa" w:w="2880"/>
          </w:tcPr>
          <w:p>
            <w:r>
              <w:t>Status / Comments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Copy of Valid passport (minimum 6 months validity)</w:t>
            </w:r>
          </w:p>
        </w:tc>
        <w:tc>
          <w:tcPr>
            <w:tcW w:type="dxa" w:w="2880"/>
          </w:tcPr>
          <w:p>
            <w:r>
              <w:t>RECEIVED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Valid share code immigration status check</w:t>
            </w:r>
          </w:p>
        </w:tc>
        <w:tc>
          <w:tcPr>
            <w:tcW w:type="dxa" w:w="2880"/>
          </w:tcPr>
          <w:p>
            <w:r>
              <w:t>RECEIVED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Copy of CoS, BRP, NI, P45, P60 (if applicable)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Addresses for last two years with move-in &amp; move-out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Mobile Number &amp; Email address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Birth certificate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National ID (if applicable)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Marriage certificate (if applicable)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Bank statement for the last three months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IELTS / equivalent English test certificate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Updated CV with two references</w:t>
            </w:r>
          </w:p>
        </w:tc>
        <w:tc>
          <w:tcPr>
            <w:tcW w:type="dxa" w:w="2880"/>
          </w:tcPr>
          <w:p>
            <w:r>
              <w:t>RECEIVED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Training certificate (mandatory)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Experience certificate (mandatory)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Police clearance certificate (from HOME country)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Police clearance certificate (other visiting countries, if stayed there for more than six months)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TB test report (if applicable)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Visa refusal decision (if any)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Disclosure about relatives living in the UK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Mother's full name, date of birth, nationalities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Father's full name, date of birth, nationalities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Travel history of the last ten years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Cover Letter from the candidate</w:t>
            </w:r>
          </w:p>
        </w:tc>
        <w:tc>
          <w:tcPr>
            <w:tcW w:type="dxa" w:w="2880"/>
          </w:tcPr>
          <w:p>
            <w:r>
              <w:t>WILL BE FACILITATED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Job Offer Letter from the employer</w:t>
            </w:r>
          </w:p>
        </w:tc>
        <w:tc>
          <w:tcPr>
            <w:tcW w:type="dxa" w:w="2880"/>
          </w:tcPr>
          <w:p>
            <w:r>
              <w:t>WILL BE FACILITATED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Job acceptance letter from the candidate</w:t>
            </w:r>
          </w:p>
        </w:tc>
        <w:tc>
          <w:tcPr>
            <w:tcW w:type="dxa" w:w="2880"/>
          </w:tcPr>
          <w:p>
            <w:r>
              <w:t>WILL BE FACILITATED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Visa application forwarding letter from the candidate</w:t>
            </w:r>
          </w:p>
        </w:tc>
        <w:tc>
          <w:tcPr>
            <w:tcW w:type="dxa" w:w="2880"/>
          </w:tcPr>
          <w:p>
            <w:r>
              <w:t>WILL BE FACILITATED</w:t>
            </w:r>
          </w:p>
        </w:tc>
      </w:tr>
    </w:tbl>
    <w:p>
      <w:pPr/>
      <w:r>
        <w:br/>
        <w:t>FAHMIDA AKTER EPPA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